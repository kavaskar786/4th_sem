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94BCA1" w14:textId="77777777" w:rsidR="00CA31C9" w:rsidRDefault="00000000">
      <w:pPr>
        <w:pStyle w:val="Heading1"/>
      </w:pPr>
      <w:bookmarkStart w:id="0" w:name="_Hlk171149511"/>
      <w:r>
        <w:t>Summary Report: Over-the-Air (OTA) Software Updates in the Automotive Industry</w:t>
      </w:r>
    </w:p>
    <w:p w14:paraId="30153F6F" w14:textId="77777777" w:rsidR="00CA31C9" w:rsidRDefault="00000000">
      <w:pPr>
        <w:pStyle w:val="Heading2"/>
      </w:pPr>
      <w:r>
        <w:t>Introduction:</w:t>
      </w:r>
    </w:p>
    <w:p w14:paraId="3A2F6216" w14:textId="77777777" w:rsidR="00CA31C9" w:rsidRDefault="00000000">
      <w:r>
        <w:t>Tesla's ability to perform comprehensive over-the-air (OTA) software updates across its entire vehicle range is highly admired but not yet matched by other car manufacturers. Tesla's OTA system can send patches directly to individual ECUs (Electronic Control Units) for safety, security, and feature upgrades, whereas most other carmakers only update telematics units.</w:t>
      </w:r>
    </w:p>
    <w:p w14:paraId="46D2BAE3" w14:textId="77777777" w:rsidR="00CA31C9" w:rsidRDefault="00000000">
      <w:pPr>
        <w:pStyle w:val="Heading2"/>
      </w:pPr>
      <w:r>
        <w:t>Importance of OTA:</w:t>
      </w:r>
    </w:p>
    <w:p w14:paraId="1D586897" w14:textId="77777777" w:rsidR="00CA31C9" w:rsidRDefault="00000000">
      <w:r>
        <w:t>OTA updates are crucial for software-rich, connected vehicles to correct errors and protect against cyber-attacks. This capability allows carmakers to quickly address vulnerabilities and update vehicle software without requiring physical recalls.</w:t>
      </w:r>
    </w:p>
    <w:p w14:paraId="63B11F54" w14:textId="77777777" w:rsidR="00CA31C9" w:rsidRDefault="00000000">
      <w:pPr>
        <w:pStyle w:val="Heading2"/>
      </w:pPr>
      <w:r>
        <w:t>Challenges and Current Efforts:</w:t>
      </w:r>
    </w:p>
    <w:p w14:paraId="1D0BB561" w14:textId="77777777" w:rsidR="00CA31C9" w:rsidRDefault="00000000">
      <w:r>
        <w:t>Most automotive OTA efforts are limited to infotainment systems, and extending this capability to critical systems like airbags and powertrains is complex. Achieving this requires deep knowledge of in-vehicle network topologies and the hardware specifics of various ECUs. Various companies are developing OTA solutions to meet this need:</w:t>
      </w:r>
    </w:p>
    <w:p w14:paraId="653A183D" w14:textId="77777777" w:rsidR="00CA31C9" w:rsidRDefault="00000000">
      <w:pPr>
        <w:pStyle w:val="ListBullet"/>
      </w:pPr>
      <w:r>
        <w:t>Harman International Industries acquired Red Bend Software, later purchased by Samsung.</w:t>
      </w:r>
    </w:p>
    <w:p w14:paraId="00C0B960" w14:textId="77777777" w:rsidR="00CA31C9" w:rsidRDefault="00000000">
      <w:pPr>
        <w:pStyle w:val="ListBullet"/>
      </w:pPr>
      <w:r>
        <w:t>Wind River acquired Arynga, integrating their OTA technology and partnering with Ford.</w:t>
      </w:r>
    </w:p>
    <w:p w14:paraId="7C9449D9" w14:textId="77777777" w:rsidR="00CA31C9" w:rsidRDefault="00000000">
      <w:pPr>
        <w:pStyle w:val="ListBullet"/>
      </w:pPr>
      <w:r>
        <w:t>Delphi bought Movimento to enhance their OTA capabilities.</w:t>
      </w:r>
    </w:p>
    <w:p w14:paraId="5FE20FF4" w14:textId="77777777" w:rsidR="00CA31C9" w:rsidRDefault="00000000">
      <w:pPr>
        <w:pStyle w:val="ListBullet"/>
      </w:pPr>
      <w:r>
        <w:t>Here introduced OTA Connect as an open-source solution.</w:t>
      </w:r>
    </w:p>
    <w:p w14:paraId="7E8AEE43" w14:textId="77777777" w:rsidR="00CA31C9" w:rsidRDefault="00000000">
      <w:pPr>
        <w:pStyle w:val="ListBullet"/>
      </w:pPr>
      <w:r>
        <w:t>Other notable players include Bosch, Continental, Airbiquity, and ATS Advanced Telematic Systems.</w:t>
      </w:r>
    </w:p>
    <w:p w14:paraId="32E36C63" w14:textId="77777777" w:rsidR="00CA31C9" w:rsidRDefault="00000000">
      <w:pPr>
        <w:pStyle w:val="Heading2"/>
      </w:pPr>
      <w:r>
        <w:t>Excelfore's Contribution:</w:t>
      </w:r>
    </w:p>
    <w:p w14:paraId="59C1E91B" w14:textId="77777777" w:rsidR="00CA31C9" w:rsidRDefault="00000000">
      <w:r>
        <w:t>Excelfore, based in Fremont, California, has developed the eSync platform, facilitating cloud-to-ECU OTA updates. Their technology is being implemented by several mainstream car OEMs and an automotive startup. The eSync platform utilizes a 'Server-Client-Agent' architecture, allowing flexible and secure updates to multiple ECUs and sensors within a vehicle.</w:t>
      </w:r>
    </w:p>
    <w:p w14:paraId="7F189429" w14:textId="77777777" w:rsidR="00CA31C9" w:rsidRDefault="00000000">
      <w:pPr>
        <w:pStyle w:val="Heading2"/>
      </w:pPr>
      <w:r>
        <w:t>eSync Alliance:</w:t>
      </w:r>
    </w:p>
    <w:p w14:paraId="6CF8E38D" w14:textId="77777777" w:rsidR="00CA31C9" w:rsidRDefault="00000000">
      <w:r>
        <w:t xml:space="preserve">Excelfore's eSync platform is part of the eSync Alliance, an open trade association aimed at establishing industry standards for OTA updates. The alliance seeks to create a unified API for seamless communication between different ECUs and OTA platforms. This </w:t>
      </w:r>
      <w:r>
        <w:lastRenderedPageBreak/>
        <w:t>standardization could drive down costs and enhance the effectiveness of OTA solutions across the automotive industry.</w:t>
      </w:r>
    </w:p>
    <w:p w14:paraId="233E7F67" w14:textId="77777777" w:rsidR="00CA31C9" w:rsidRDefault="00000000">
      <w:pPr>
        <w:pStyle w:val="Heading2"/>
      </w:pPr>
      <w:r>
        <w:t>Significance of OTA Updates:</w:t>
      </w:r>
    </w:p>
    <w:p w14:paraId="2FAA4A8A" w14:textId="77777777" w:rsidR="00CA31C9" w:rsidRDefault="00000000">
      <w:r>
        <w:t>OTA updates can significantly reduce the time and cost associated with vehicle recalls due to software issues. They also enhance vehicle cybersecurity and offer opportunities for post-sale feature upgrades, thereby boosting OEM revenues. Tesla, for instance, uses Red Bend's OTA platform for cloud communication but relies on its proprietary API for comprehensive car-wide updates.</w:t>
      </w:r>
    </w:p>
    <w:p w14:paraId="32FA6BD9" w14:textId="77777777" w:rsidR="00CA31C9" w:rsidRDefault="00000000">
      <w:pPr>
        <w:pStyle w:val="Heading2"/>
      </w:pPr>
      <w:r>
        <w:t>Conclusion:</w:t>
      </w:r>
    </w:p>
    <w:p w14:paraId="4C0823E5" w14:textId="77777777" w:rsidR="00CA31C9" w:rsidRDefault="00000000">
      <w:r>
        <w:t>The automotive industry's shift towards comprehensive OTA capabilities is driven by the need for efficient error correction, enhanced cybersecurity, and cost savings from reduced recalls. The efforts of various companies, along with initiatives like the eSync Alliance, are paving the way for standardized and effective OTA solutions, ultimately benefiting both car manufacturers and consumers.</w:t>
      </w:r>
    </w:p>
    <w:bookmarkEnd w:id="0"/>
    <w:p w14:paraId="6F55EDA4" w14:textId="11C36426" w:rsidR="00CA31C9" w:rsidRDefault="00000000">
      <w:pPr>
        <w:pStyle w:val="Heading1"/>
      </w:pPr>
      <w:r>
        <w:t>Summary Report: The Power of Software Updates in Tesla's Success</w:t>
      </w:r>
    </w:p>
    <w:p w14:paraId="4E8AAA88" w14:textId="77777777" w:rsidR="00CA31C9" w:rsidRDefault="00000000">
      <w:pPr>
        <w:pStyle w:val="Heading2"/>
      </w:pPr>
      <w:r>
        <w:t>Introduction:</w:t>
      </w:r>
    </w:p>
    <w:p w14:paraId="38BD0A49" w14:textId="77777777" w:rsidR="00CA31C9" w:rsidRDefault="00000000">
      <w:r>
        <w:t>Tesla's strategic use of over-the-air (OTA) software updates has significantly contributed to its outstanding performance and customer satisfaction. The company's approach creates a continuous improvement cycle, making Tesla vehicles seem almost like 'digital-only' products due to their evolving capabilities through software.</w:t>
      </w:r>
    </w:p>
    <w:p w14:paraId="4740550E" w14:textId="77777777" w:rsidR="00CA31C9" w:rsidRDefault="00000000">
      <w:pPr>
        <w:pStyle w:val="Heading2"/>
      </w:pPr>
      <w:r>
        <w:t>Impact of OTA Updates:</w:t>
      </w:r>
    </w:p>
    <w:p w14:paraId="0A0BDF51" w14:textId="77777777" w:rsidR="00CA31C9" w:rsidRDefault="00000000">
      <w:r>
        <w:t>Tesla's OTA updates enhance various aspects of vehicle performance, particularly in safety and self-driving features. Despite the physical hardware constraints, these software updates enable substantial improvements post-purchase, contributing to high customer satisfaction (CSAT) scores.</w:t>
      </w:r>
    </w:p>
    <w:p w14:paraId="0482E91E" w14:textId="77777777" w:rsidR="00CA31C9" w:rsidRDefault="00000000">
      <w:pPr>
        <w:pStyle w:val="Heading2"/>
      </w:pPr>
      <w:r>
        <w:t>Customer Satisfaction and Retention:</w:t>
      </w:r>
    </w:p>
    <w:p w14:paraId="2D35CA57" w14:textId="77777777" w:rsidR="00CA31C9" w:rsidRDefault="00000000">
      <w:r>
        <w:t>- CSAT Scores: There is a strong correlation between Tesla's frequent software updates and its high CSAT scores. Customer feedback highlights the appreciation for these updates, with comments like, 'it still feels like a new car to me, mainly because of constant OTA updates.'</w:t>
      </w:r>
    </w:p>
    <w:p w14:paraId="03A0260E" w14:textId="77777777" w:rsidR="00CA31C9" w:rsidRDefault="00000000">
      <w:r>
        <w:t>- Retention Rates: High CSAT scores lead to better customer retention. Tesla boasts one of the highest retention rates in the auto industry, which contributes to an expanding and engaged user base.</w:t>
      </w:r>
    </w:p>
    <w:p w14:paraId="31E08E46" w14:textId="77777777" w:rsidR="00CA31C9" w:rsidRDefault="00000000">
      <w:pPr>
        <w:pStyle w:val="Heading2"/>
      </w:pPr>
      <w:r>
        <w:lastRenderedPageBreak/>
        <w:t>Positive Feedback Loop:</w:t>
      </w:r>
    </w:p>
    <w:p w14:paraId="0EBEED32" w14:textId="77777777" w:rsidR="00CA31C9" w:rsidRDefault="00000000">
      <w:r>
        <w:t>Tesla's growing user base provides extensive data to train its AI models, which in turn enhances the vehicle's performance through further software updates. This creates a virtuous feedback loop:</w:t>
      </w:r>
    </w:p>
    <w:p w14:paraId="4D9E61DE" w14:textId="77777777" w:rsidR="00CA31C9" w:rsidRDefault="00000000">
      <w:pPr>
        <w:pStyle w:val="ListBullet"/>
      </w:pPr>
      <w:r>
        <w:t>Data Collection: More users provide more data.</w:t>
      </w:r>
    </w:p>
    <w:p w14:paraId="501D5F29" w14:textId="77777777" w:rsidR="00CA31C9" w:rsidRDefault="00000000">
      <w:pPr>
        <w:pStyle w:val="ListBullet"/>
      </w:pPr>
      <w:r>
        <w:t>AI Improvement: Improved AI models identify new performance enhancement areas.</w:t>
      </w:r>
    </w:p>
    <w:p w14:paraId="11D875C0" w14:textId="77777777" w:rsidR="00CA31C9" w:rsidRDefault="00000000">
      <w:pPr>
        <w:pStyle w:val="ListBullet"/>
      </w:pPr>
      <w:r>
        <w:t>Software Updates: These enhancements are delivered via OTA updates, further improving customer satisfaction.</w:t>
      </w:r>
    </w:p>
    <w:p w14:paraId="3829EFA9" w14:textId="77777777" w:rsidR="00CA31C9" w:rsidRDefault="00000000">
      <w:pPr>
        <w:pStyle w:val="Heading2"/>
      </w:pPr>
      <w:r>
        <w:t>Competitive Advantage:</w:t>
      </w:r>
    </w:p>
    <w:p w14:paraId="3BDC06FA" w14:textId="77777777" w:rsidR="00CA31C9" w:rsidRDefault="00000000">
      <w:r>
        <w:t>Tesla's effective use of OTA software updates is a key competitive advantage. No other car manufacturer currently matches Tesla's scale and efficiency in deploying these updates. While software updates are common in the tech industry, Tesla leverages them exceptionally well to outpace rivals, connecting internal efforts to customer experiences seamlessly.</w:t>
      </w:r>
    </w:p>
    <w:p w14:paraId="030483D5" w14:textId="77777777" w:rsidR="00CA31C9" w:rsidRDefault="00000000">
      <w:pPr>
        <w:pStyle w:val="Heading2"/>
      </w:pPr>
      <w:r>
        <w:t>Conclusion:</w:t>
      </w:r>
    </w:p>
    <w:p w14:paraId="5F424224" w14:textId="77777777" w:rsidR="00CA31C9" w:rsidRDefault="00000000">
      <w:r>
        <w:t>Tesla's OTA software updates are crucial to its success, driving high customer satisfaction, retention, and continuous improvement in vehicle performance. This strategy forms a significant competitive edge, positioning Tesla uniquely in the automotive industry.</w:t>
      </w:r>
    </w:p>
    <w:sectPr w:rsidR="00CA31C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C70820A8"/>
    <w:lvl w:ilvl="0">
      <w:start w:val="1"/>
      <w:numFmt w:val="bullet"/>
      <w:pStyle w:val="ListBullet"/>
      <w:lvlText w:val=""/>
      <w:lvlJc w:val="left"/>
      <w:pPr>
        <w:tabs>
          <w:tab w:val="num" w:pos="360"/>
        </w:tabs>
        <w:ind w:left="360" w:hanging="360"/>
      </w:pPr>
      <w:rPr>
        <w:rFonts w:ascii="Symbol" w:hAnsi="Symbol" w:hint="default"/>
      </w:rPr>
    </w:lvl>
  </w:abstractNum>
  <w:num w:numId="1" w16cid:durableId="1808010554">
    <w:abstractNumId w:val="8"/>
  </w:num>
  <w:num w:numId="2" w16cid:durableId="418871153">
    <w:abstractNumId w:val="6"/>
  </w:num>
  <w:num w:numId="3" w16cid:durableId="824052656">
    <w:abstractNumId w:val="5"/>
  </w:num>
  <w:num w:numId="4" w16cid:durableId="1752577468">
    <w:abstractNumId w:val="4"/>
  </w:num>
  <w:num w:numId="5" w16cid:durableId="724529537">
    <w:abstractNumId w:val="7"/>
  </w:num>
  <w:num w:numId="6" w16cid:durableId="1491746526">
    <w:abstractNumId w:val="3"/>
  </w:num>
  <w:num w:numId="7" w16cid:durableId="65887557">
    <w:abstractNumId w:val="2"/>
  </w:num>
  <w:num w:numId="8" w16cid:durableId="717432822">
    <w:abstractNumId w:val="1"/>
  </w:num>
  <w:num w:numId="9" w16cid:durableId="6190667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F7AE2"/>
    <w:rsid w:val="0015074B"/>
    <w:rsid w:val="0029639D"/>
    <w:rsid w:val="00326F90"/>
    <w:rsid w:val="00AA1D8D"/>
    <w:rsid w:val="00AA7E99"/>
    <w:rsid w:val="00B47730"/>
    <w:rsid w:val="00CA31C9"/>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623A6E"/>
  <w14:defaultImageDpi w14:val="300"/>
  <w15:docId w15:val="{621DBA13-F808-4E85-BEDC-3B0E34A1F3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3</Pages>
  <Words>809</Words>
  <Characters>4615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5414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kavas kar</cp:lastModifiedBy>
  <cp:revision>2</cp:revision>
  <dcterms:created xsi:type="dcterms:W3CDTF">2013-12-23T23:15:00Z</dcterms:created>
  <dcterms:modified xsi:type="dcterms:W3CDTF">2024-07-06T03:42:00Z</dcterms:modified>
  <cp:category/>
</cp:coreProperties>
</file>